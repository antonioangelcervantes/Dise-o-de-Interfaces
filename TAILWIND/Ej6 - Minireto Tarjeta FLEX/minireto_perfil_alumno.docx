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MINIRETO – Tarjeta de perfil con Flexbox y Tailwind (Versión Alumnado)</w:t>
      </w:r>
    </w:p>
    <w:p>
      <w:r>
        <w:t>🎯 Objetivo</w:t>
      </w:r>
    </w:p>
    <w:p>
      <w:r>
        <w:t>Diseñar una tarjeta de perfil moderna que muestre una imagen, el nombre de la persona, una breve descripción y dos botones de acción. Toda la maquetación y la alineación deben resolverse exclusivamente con clases de Tailwind basadas en Flexbox.</w:t>
      </w:r>
    </w:p>
    <w:p>
      <w:r>
        <w:t>🔧 Instrucciones</w:t>
      </w:r>
    </w:p>
    <w:p>
      <w:r>
        <w:t>1) Crea un archivo llamado minireto_perfil.html e incluye Tailwind mediante CDN.</w:t>
      </w:r>
    </w:p>
    <w:p>
      <w:r>
        <w:t>2) Centra la tarjeta en la pantalla completa usando contenedores y clases de Flexbox de Tailwind.</w:t>
      </w:r>
    </w:p>
    <w:p>
      <w:r>
        <w:t>3) Estructura la tarjeta con dos zonas principales:</w:t>
      </w:r>
    </w:p>
    <w:p>
      <w:r>
        <w:t xml:space="preserve">   • Zona izquierda: imagen de perfil de forma circular.</w:t>
      </w:r>
    </w:p>
    <w:p>
      <w:r>
        <w:t xml:space="preserve">   • Zona derecha: bloque con nombre (título), descripción (párrafo) y un grupo de botones.</w:t>
      </w:r>
    </w:p>
    <w:p>
      <w:r>
        <w:t>4) Utiliza un contenedor con flex para colocar la imagen y el texto en una misma fila en pantallas medianas y grandes, y en columna en pantallas pequeñas.</w:t>
      </w:r>
    </w:p>
    <w:p>
      <w:r>
        <w:t>5) Sitúa los botones debajo del texto y alinéalos correctamente usando Flexbox.</w:t>
      </w:r>
    </w:p>
    <w:p>
      <w:r>
        <w:t>6) Añade espaciados internos y externos, bordes redondeados y sombra para que la tarjeta sea visualmente clara y legible.</w:t>
      </w:r>
    </w:p>
    <w:p>
      <w:r>
        <w:t>7) Procura que el diseño sea responsive y que el contenido se mantenga ordenado en móviles y en escritorio.</w:t>
      </w:r>
    </w:p>
    <w:p>
      <w:r>
        <w:t>8) No utilices Grid ni hojas de estilo externas; resuélvelo únicamente con clases de Tailwind.</w:t>
      </w:r>
    </w:p>
    <w:p>
      <w:r>
        <w:t>📦 Requisitos mínimos</w:t>
      </w:r>
    </w:p>
    <w:p>
      <w:r>
        <w:t>• Tarjeta centrada vertical y horizontalmente en la pantalla.</w:t>
      </w:r>
    </w:p>
    <w:p>
      <w:r>
        <w:t>• Imagen visible, recortada en círculo, con tamaño coherente.</w:t>
      </w:r>
    </w:p>
    <w:p>
      <w:r>
        <w:t>• Zona de texto con nombre destacado y descripción legible.</w:t>
      </w:r>
    </w:p>
    <w:p>
      <w:r>
        <w:t>• Dos botones alineados y con estados hover diferenciados.</w:t>
      </w:r>
    </w:p>
    <w:p>
      <w:r>
        <w:t>• Estructura responsive: en móvil en columna; desde pantallas medianas, en fila.</w:t>
      </w:r>
    </w:p>
    <w:p>
      <w:r>
        <w:t>• No se emplea CSS externo ni Grid.</w:t>
      </w:r>
    </w:p>
    <w:p>
      <w:r>
        <w:t>🧪 Criterios de evaluación (resumen)</w:t>
      </w:r>
    </w:p>
    <w:p>
      <w:r>
        <w:t>• Uso correcto de Flexbox en Tailwind para distribución y alineación.</w:t>
      </w:r>
    </w:p>
    <w:p>
      <w:r>
        <w:t>• Uso adecuado de utilidades de espaciado y tipografía (gap, padding, márgenes).</w:t>
      </w:r>
    </w:p>
    <w:p>
      <w:r>
        <w:t>• Correcto centrado de la tarjeta y estructura responsive.</w:t>
      </w:r>
    </w:p>
    <w:p>
      <w:r>
        <w:t>• Claridad visual (bordes, sombras, contrastes).</w:t>
      </w:r>
    </w:p>
    <w:p>
      <w:r>
        <w:t>• Código sencillo y coherente con lo visto en clase.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